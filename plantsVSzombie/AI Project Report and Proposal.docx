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C1E" w14:textId="77777777" w:rsidR="00DB4E53" w:rsidRDefault="00000000">
      <w:pPr>
        <w:pStyle w:val="Title"/>
      </w:pPr>
      <w:r>
        <w:t>Project Proposal &amp; Final Report</w:t>
      </w:r>
    </w:p>
    <w:p w14:paraId="3F5EE656" w14:textId="77777777" w:rsidR="005D3301" w:rsidRDefault="00000000">
      <w:r>
        <w:t xml:space="preserve">Project Title: </w:t>
      </w:r>
    </w:p>
    <w:p w14:paraId="30D23FA5" w14:textId="7E82914D" w:rsidR="00DB4E53" w:rsidRDefault="00000000">
      <w:r>
        <w:t xml:space="preserve">AI-Driven Tower Defense: A Reinforcement-Inspired </w:t>
      </w:r>
      <w:r w:rsidR="005D3301">
        <w:t>plants vs zombie game</w:t>
      </w:r>
    </w:p>
    <w:p w14:paraId="3645B41C" w14:textId="77777777" w:rsidR="005D3301" w:rsidRDefault="00000000">
      <w:r>
        <w:t xml:space="preserve">Submitted By: </w:t>
      </w:r>
    </w:p>
    <w:p w14:paraId="00306EC5" w14:textId="5D162992" w:rsidR="005D3301" w:rsidRDefault="00000000">
      <w:r>
        <w:t>22k-4042 Areeb Hussain</w:t>
      </w:r>
    </w:p>
    <w:p w14:paraId="4C3024C0" w14:textId="3D9538C2" w:rsidR="005D3301" w:rsidRDefault="00000000">
      <w:r>
        <w:t xml:space="preserve">22k-4085 M Sheharyar Baig </w:t>
      </w:r>
    </w:p>
    <w:p w14:paraId="03004CF6" w14:textId="77777777" w:rsidR="005D3301" w:rsidRDefault="00000000">
      <w:r>
        <w:t xml:space="preserve">22k-4031 Arbaz Hasan </w:t>
      </w:r>
    </w:p>
    <w:p w14:paraId="0CE06121" w14:textId="5DA44BE4" w:rsidR="00DB4E53" w:rsidRDefault="00000000">
      <w:r>
        <w:t>21K-3011 Hamza Yaqoob</w:t>
      </w:r>
    </w:p>
    <w:p w14:paraId="16FAEDB5" w14:textId="77777777" w:rsidR="00DB4E53" w:rsidRDefault="00000000">
      <w:r>
        <w:t>Course: AI</w:t>
      </w:r>
    </w:p>
    <w:p w14:paraId="337DED81" w14:textId="25ABA269" w:rsidR="00DB4E53" w:rsidRDefault="00000000">
      <w:r>
        <w:t xml:space="preserve">Instructor: </w:t>
      </w:r>
      <w:r w:rsidR="005B66FD">
        <w:t>Ramsha Jatt</w:t>
      </w:r>
    </w:p>
    <w:p w14:paraId="010D42E9" w14:textId="77777777" w:rsidR="00DB4E53" w:rsidRDefault="00000000">
      <w:r>
        <w:t>Submission Date: May 14, 2025</w:t>
      </w:r>
    </w:p>
    <w:p w14:paraId="74CC9E56" w14:textId="77777777" w:rsidR="00DB4E53" w:rsidRDefault="00000000">
      <w:pPr>
        <w:pStyle w:val="Heading1"/>
      </w:pPr>
      <w:r>
        <w:t>1. Executive Summary</w:t>
      </w:r>
    </w:p>
    <w:p w14:paraId="68E34433" w14:textId="666C0850" w:rsidR="00DB4E53" w:rsidRDefault="00000000">
      <w:r>
        <w:t xml:space="preserve">This project aims to modify the </w:t>
      </w:r>
      <w:r w:rsidR="005D3301">
        <w:t>plants vs zombie</w:t>
      </w:r>
      <w:r>
        <w:t xml:space="preserve"> game by incorporating an AI module capable of managing defense strategies. Two modes are implemented: User vs AI and AI vs AI, where the AI intelligently places </w:t>
      </w:r>
      <w:r w:rsidR="005D3301">
        <w:t xml:space="preserve">plant </w:t>
      </w:r>
      <w:r>
        <w:t xml:space="preserve">to counter incoming </w:t>
      </w:r>
      <w:r w:rsidR="005D3301">
        <w:t xml:space="preserve">zombie </w:t>
      </w:r>
      <w:r>
        <w:t xml:space="preserve">waves. A custom heuristic-based A* pathfinding guides </w:t>
      </w:r>
      <w:r w:rsidR="00F158C5">
        <w:t>Ind Soldier</w:t>
      </w:r>
      <w:r>
        <w:t xml:space="preserve"> behavior, making the game dynamic and progressively challenging.</w:t>
      </w:r>
    </w:p>
    <w:p w14:paraId="71BC40C0" w14:textId="77777777" w:rsidR="00DB4E53" w:rsidRDefault="00000000">
      <w:pPr>
        <w:pStyle w:val="Heading1"/>
      </w:pPr>
      <w:r>
        <w:t>2. Introduction</w:t>
      </w:r>
    </w:p>
    <w:p w14:paraId="5E0CF8FD" w14:textId="77777777" w:rsidR="00DB4E53" w:rsidRDefault="00000000">
      <w:pPr>
        <w:pStyle w:val="Heading2"/>
      </w:pPr>
      <w:r>
        <w:t>Background</w:t>
      </w:r>
    </w:p>
    <w:p w14:paraId="32B8E9D6" w14:textId="6BD1C4D2" w:rsidR="00DB4E53" w:rsidRDefault="005D3301">
      <w:r>
        <w:t xml:space="preserve">Plants </w:t>
      </w:r>
      <w:r w:rsidR="00F158C5">
        <w:t xml:space="preserve">vs. </w:t>
      </w:r>
      <w:r>
        <w:t xml:space="preserve">zombie </w:t>
      </w:r>
      <w:r w:rsidR="00F158C5">
        <w:t xml:space="preserve">is a tower defense game where players use </w:t>
      </w:r>
      <w:r>
        <w:t>plants</w:t>
      </w:r>
      <w:r w:rsidR="00F158C5">
        <w:t xml:space="preserve"> to block</w:t>
      </w:r>
      <w:r>
        <w:t xml:space="preserve"> the zombies</w:t>
      </w:r>
      <w:r w:rsidR="00F158C5">
        <w:t>. This version integrates AI to manage defense autonomously, creating a new challenge and study in heuristic-based AI decision-making.</w:t>
      </w:r>
    </w:p>
    <w:p w14:paraId="7AEF8E1B" w14:textId="77777777" w:rsidR="00DB4E53" w:rsidRDefault="00000000">
      <w:pPr>
        <w:pStyle w:val="Heading2"/>
      </w:pPr>
      <w:r>
        <w:t>Objectives of the Project</w:t>
      </w:r>
    </w:p>
    <w:p w14:paraId="532B9A11" w14:textId="211B78F5" w:rsidR="00DB4E53" w:rsidRDefault="00000000">
      <w:r>
        <w:t xml:space="preserve">- Develop AI for automatic </w:t>
      </w:r>
      <w:r w:rsidR="005D3301">
        <w:t xml:space="preserve">plant </w:t>
      </w:r>
      <w:r>
        <w:t>placement</w:t>
      </w:r>
      <w:r>
        <w:br/>
        <w:t xml:space="preserve">- Use A* pathfinding for </w:t>
      </w:r>
      <w:r w:rsidR="00F158C5">
        <w:t>Ind Soldier</w:t>
      </w:r>
      <w:r>
        <w:t xml:space="preserve"> logic</w:t>
      </w:r>
      <w:r>
        <w:br/>
        <w:t>- Analyze AI adaptability in dynamic difficulty settings</w:t>
      </w:r>
    </w:p>
    <w:p w14:paraId="4AC26C8B" w14:textId="77777777" w:rsidR="00DB4E53" w:rsidRDefault="00000000">
      <w:pPr>
        <w:pStyle w:val="Heading1"/>
      </w:pPr>
      <w:r>
        <w:lastRenderedPageBreak/>
        <w:t>3. Game Description</w:t>
      </w:r>
    </w:p>
    <w:p w14:paraId="1FCAFFB1" w14:textId="77777777" w:rsidR="00DB4E53" w:rsidRDefault="00000000">
      <w:pPr>
        <w:pStyle w:val="Heading2"/>
      </w:pPr>
      <w:r>
        <w:t>Original Game Rules</w:t>
      </w:r>
    </w:p>
    <w:p w14:paraId="49BFF20E" w14:textId="70C61C21" w:rsidR="00DB4E53" w:rsidRDefault="00000000">
      <w:r>
        <w:t xml:space="preserve">Players defend the left side by placing </w:t>
      </w:r>
      <w:r w:rsidR="005D3301">
        <w:t xml:space="preserve">plants </w:t>
      </w:r>
      <w:r w:rsidR="00F158C5">
        <w:t>v</w:t>
      </w:r>
      <w:r>
        <w:t xml:space="preserve">s. </w:t>
      </w:r>
      <w:r w:rsidR="005D3301">
        <w:t>zombies</w:t>
      </w:r>
      <w:r>
        <w:t xml:space="preserve"> enter from the right. </w:t>
      </w:r>
      <w:r w:rsidR="005D3301">
        <w:t xml:space="preserve">Plants </w:t>
      </w:r>
      <w:r>
        <w:t xml:space="preserve">shoot </w:t>
      </w:r>
      <w:r w:rsidR="005D3301">
        <w:t xml:space="preserve">projectiles </w:t>
      </w:r>
      <w:r>
        <w:t xml:space="preserve">to reduce </w:t>
      </w:r>
      <w:r w:rsidR="005D3301">
        <w:t>zombies’</w:t>
      </w:r>
      <w:r>
        <w:t xml:space="preserve"> health. If </w:t>
      </w:r>
      <w:r w:rsidR="005D3301">
        <w:t xml:space="preserve">zombies </w:t>
      </w:r>
      <w:r>
        <w:t>reach the left, the player loses resources or ends the game.</w:t>
      </w:r>
    </w:p>
    <w:p w14:paraId="63B5EB3C" w14:textId="77777777" w:rsidR="00DB4E53" w:rsidRDefault="00000000">
      <w:pPr>
        <w:pStyle w:val="Heading2"/>
      </w:pPr>
      <w:r>
        <w:t>Innovations and Modifications</w:t>
      </w:r>
    </w:p>
    <w:p w14:paraId="550E4911" w14:textId="3FFC1DDF" w:rsidR="00DB4E53" w:rsidRDefault="00000000">
      <w:r>
        <w:t xml:space="preserve">- AI-driven </w:t>
      </w:r>
      <w:r w:rsidR="005D3301">
        <w:t>plant</w:t>
      </w:r>
      <w:r>
        <w:t xml:space="preserve"> placement</w:t>
      </w:r>
      <w:r>
        <w:br/>
        <w:t xml:space="preserve">- Boss </w:t>
      </w:r>
      <w:r w:rsidR="005D3301">
        <w:t>zombies</w:t>
      </w:r>
      <w:r>
        <w:br/>
        <w:t xml:space="preserve">- </w:t>
      </w:r>
      <w:r w:rsidR="005D3301">
        <w:t>Plant</w:t>
      </w:r>
      <w:r>
        <w:t xml:space="preserve"> cost and resource economy</w:t>
      </w:r>
      <w:r>
        <w:br/>
        <w:t xml:space="preserve">- A* search for </w:t>
      </w:r>
      <w:r w:rsidR="005D3301">
        <w:t xml:space="preserve">zombies’ </w:t>
      </w:r>
      <w:r>
        <w:t>movement</w:t>
      </w:r>
    </w:p>
    <w:p w14:paraId="2015FD13" w14:textId="77777777" w:rsidR="00DB4E53" w:rsidRDefault="00000000">
      <w:pPr>
        <w:pStyle w:val="Heading1"/>
      </w:pPr>
      <w:r>
        <w:t>4. AI Approach and Methodology</w:t>
      </w:r>
    </w:p>
    <w:p w14:paraId="069A8AF6" w14:textId="77777777" w:rsidR="00DB4E53" w:rsidRDefault="00000000">
      <w:pPr>
        <w:pStyle w:val="Heading2"/>
      </w:pPr>
      <w:r>
        <w:t>AI Techniques Used</w:t>
      </w:r>
    </w:p>
    <w:p w14:paraId="71D1B6A9" w14:textId="77777777" w:rsidR="00DB4E53" w:rsidRDefault="00000000">
      <w:r>
        <w:t>- A* Search</w:t>
      </w:r>
      <w:r>
        <w:br/>
        <w:t>- Heuristic Penalty System</w:t>
      </w:r>
      <w:r>
        <w:br/>
        <w:t>- Rule-based Decision AI</w:t>
      </w:r>
    </w:p>
    <w:p w14:paraId="1559738C" w14:textId="77777777" w:rsidR="00DB4E53" w:rsidRDefault="00000000">
      <w:pPr>
        <w:pStyle w:val="Heading2"/>
      </w:pPr>
      <w:r>
        <w:t>Algorithm and Heuristic Design</w:t>
      </w:r>
    </w:p>
    <w:p w14:paraId="23B288F8" w14:textId="0EC0695D" w:rsidR="00DB4E53" w:rsidRDefault="00000000">
      <w:r>
        <w:t xml:space="preserve">The A* pathfinding used Manhattan distance with additional penalties for </w:t>
      </w:r>
      <w:r w:rsidR="005D3301">
        <w:t xml:space="preserve">Plants </w:t>
      </w:r>
      <w:r>
        <w:t xml:space="preserve">proximity to simulate smarter </w:t>
      </w:r>
      <w:r w:rsidR="005D3301">
        <w:t>zombie</w:t>
      </w:r>
      <w:r>
        <w:t xml:space="preserve"> paths.</w:t>
      </w:r>
    </w:p>
    <w:p w14:paraId="133D5409" w14:textId="77777777" w:rsidR="00DB4E53" w:rsidRDefault="00000000">
      <w:pPr>
        <w:pStyle w:val="Heading2"/>
      </w:pPr>
      <w:r>
        <w:t>AI Performance Evaluation</w:t>
      </w:r>
    </w:p>
    <w:p w14:paraId="32CD8AC1" w14:textId="77777777" w:rsidR="00DB4E53" w:rsidRDefault="00000000">
      <w:r>
        <w:t>Evaluated by survival duration, resource usage, and wave count. Performance was consistent across tests, with AI sustaining multiple waves without human input.</w:t>
      </w:r>
    </w:p>
    <w:p w14:paraId="1250CB68" w14:textId="77777777" w:rsidR="00DB4E53" w:rsidRDefault="00000000">
      <w:pPr>
        <w:pStyle w:val="Heading1"/>
      </w:pPr>
      <w:r>
        <w:t>5. Game Mechanics and Rules</w:t>
      </w:r>
    </w:p>
    <w:p w14:paraId="40981E96" w14:textId="77777777" w:rsidR="00DB4E53" w:rsidRDefault="00000000">
      <w:pPr>
        <w:pStyle w:val="Heading2"/>
      </w:pPr>
      <w:r>
        <w:t>Modified Game Rules</w:t>
      </w:r>
    </w:p>
    <w:p w14:paraId="26DA371C" w14:textId="2C12B326" w:rsidR="00DB4E53" w:rsidRDefault="00000000">
      <w:r>
        <w:t xml:space="preserve">- </w:t>
      </w:r>
      <w:r w:rsidR="005D3301">
        <w:t>Plant</w:t>
      </w:r>
      <w:r>
        <w:t>s cost 30 resources</w:t>
      </w:r>
      <w:r>
        <w:br/>
        <w:t xml:space="preserve">- Boss </w:t>
      </w:r>
      <w:r w:rsidR="005D3301">
        <w:t>zombie</w:t>
      </w:r>
      <w:r>
        <w:t xml:space="preserve"> appear every 10s</w:t>
      </w:r>
      <w:r>
        <w:br/>
        <w:t xml:space="preserve">- AI or user places </w:t>
      </w:r>
      <w:r w:rsidR="005D3301">
        <w:t>plants</w:t>
      </w:r>
      <w:r>
        <w:t xml:space="preserve"> under constraints</w:t>
      </w:r>
    </w:p>
    <w:p w14:paraId="1C81061D" w14:textId="77777777" w:rsidR="00DB4E53" w:rsidRDefault="00000000">
      <w:pPr>
        <w:pStyle w:val="Heading2"/>
      </w:pPr>
      <w:r>
        <w:t>Turn-based Mechanics</w:t>
      </w:r>
    </w:p>
    <w:p w14:paraId="1CD45151" w14:textId="2113EDE3" w:rsidR="00DB4E53" w:rsidRDefault="00000000">
      <w:r>
        <w:t xml:space="preserve">Game runs in real-time. In AI mode, AI places </w:t>
      </w:r>
      <w:r w:rsidR="005D3301">
        <w:t xml:space="preserve">plants </w:t>
      </w:r>
      <w:r>
        <w:t>every 2s. In User mode, players place manually by clicking</w:t>
      </w:r>
      <w:r w:rsidR="005D3301">
        <w:t xml:space="preserve"> the mouse</w:t>
      </w:r>
      <w:r>
        <w:t>.</w:t>
      </w:r>
    </w:p>
    <w:p w14:paraId="18404E8B" w14:textId="77777777" w:rsidR="00DB4E53" w:rsidRDefault="00000000">
      <w:pPr>
        <w:pStyle w:val="Heading2"/>
      </w:pPr>
      <w:r>
        <w:t>Winning Conditions</w:t>
      </w:r>
    </w:p>
    <w:p w14:paraId="7611F439" w14:textId="77777777" w:rsidR="00DB4E53" w:rsidRDefault="00000000">
      <w:r>
        <w:t>Game ends if resources drop below -100.</w:t>
      </w:r>
    </w:p>
    <w:p w14:paraId="29D324B9" w14:textId="77777777" w:rsidR="00DB4E53" w:rsidRDefault="00000000">
      <w:pPr>
        <w:pStyle w:val="Heading1"/>
      </w:pPr>
      <w:r>
        <w:lastRenderedPageBreak/>
        <w:t>6. Implementation and Development</w:t>
      </w:r>
    </w:p>
    <w:p w14:paraId="243483FB" w14:textId="77777777" w:rsidR="00DB4E53" w:rsidRDefault="00000000">
      <w:pPr>
        <w:pStyle w:val="Heading2"/>
      </w:pPr>
      <w:r>
        <w:t>Development Process</w:t>
      </w:r>
    </w:p>
    <w:p w14:paraId="0DB8058F" w14:textId="527ACE95" w:rsidR="00DB4E53" w:rsidRDefault="00000000">
      <w:r>
        <w:t xml:space="preserve">Implemented in Python using Pygame. Designed classes for </w:t>
      </w:r>
      <w:r w:rsidR="005D3301">
        <w:t>plant</w:t>
      </w:r>
      <w:r>
        <w:t xml:space="preserve">s, </w:t>
      </w:r>
      <w:r w:rsidR="005D3301">
        <w:t>zombie</w:t>
      </w:r>
      <w:r>
        <w:t xml:space="preserve">s, and AI. A* search manages </w:t>
      </w:r>
      <w:r w:rsidR="00F158C5">
        <w:t>Ind Soldier</w:t>
      </w:r>
      <w:r>
        <w:t xml:space="preserve"> routing. AI decision tree handles</w:t>
      </w:r>
      <w:r w:rsidR="005D3301">
        <w:t xml:space="preserve"> plants</w:t>
      </w:r>
      <w:r>
        <w:t xml:space="preserve"> placement.</w:t>
      </w:r>
    </w:p>
    <w:p w14:paraId="67B9FC77" w14:textId="77777777" w:rsidR="00DB4E53" w:rsidRDefault="00000000">
      <w:pPr>
        <w:pStyle w:val="Heading2"/>
      </w:pPr>
      <w:r>
        <w:t>Programming Languages and Tools</w:t>
      </w:r>
    </w:p>
    <w:p w14:paraId="65173FF0" w14:textId="77777777" w:rsidR="00DB4E53" w:rsidRDefault="00000000">
      <w:r>
        <w:t>- Language: Python</w:t>
      </w:r>
      <w:r>
        <w:br/>
        <w:t>- Libraries: Pygame</w:t>
      </w:r>
      <w:r>
        <w:br/>
        <w:t>- Tools: Git</w:t>
      </w:r>
    </w:p>
    <w:p w14:paraId="47FCCACE" w14:textId="77777777" w:rsidR="00DB4E53" w:rsidRDefault="00000000">
      <w:pPr>
        <w:pStyle w:val="Heading2"/>
      </w:pPr>
      <w:r>
        <w:t>Challenges Encountered</w:t>
      </w:r>
    </w:p>
    <w:p w14:paraId="47FD1AE6" w14:textId="4F5241FB" w:rsidR="00DB4E53" w:rsidRDefault="00000000">
      <w:r>
        <w:t>- Managing real-time pathfinding with A*</w:t>
      </w:r>
      <w:r>
        <w:br/>
        <w:t xml:space="preserve">- Optimizing AI </w:t>
      </w:r>
      <w:r w:rsidR="005D3301">
        <w:t>plants</w:t>
      </w:r>
      <w:r>
        <w:t xml:space="preserve"> decisions</w:t>
      </w:r>
      <w:r>
        <w:br/>
        <w:t>- Balancing difficulty dynamically</w:t>
      </w:r>
    </w:p>
    <w:p w14:paraId="53FDD021" w14:textId="77777777" w:rsidR="00DB4E53" w:rsidRDefault="00000000">
      <w:pPr>
        <w:pStyle w:val="Heading1"/>
      </w:pPr>
      <w:r>
        <w:t>7. Team Contributions</w:t>
      </w:r>
    </w:p>
    <w:p w14:paraId="4B267561" w14:textId="49121C01" w:rsidR="00DB4E53" w:rsidRDefault="00000000">
      <w:r>
        <w:t xml:space="preserve">- Areeb Hussain (22k-4042): AI </w:t>
      </w:r>
      <w:r w:rsidR="005D3301">
        <w:t xml:space="preserve">plant </w:t>
      </w:r>
      <w:r>
        <w:t>placement and logic implementation.</w:t>
      </w:r>
      <w:r>
        <w:br/>
        <w:t xml:space="preserve">- M Sheharyar Baig (22k-4085): A* pathfinding and </w:t>
      </w:r>
      <w:r w:rsidR="005D3301">
        <w:t xml:space="preserve">zombies </w:t>
      </w:r>
      <w:r>
        <w:t>movement logic.</w:t>
      </w:r>
      <w:r>
        <w:br/>
        <w:t>- Arbaz Hasan (22k-4031): Game rendering, interface, and user interaction.</w:t>
      </w:r>
      <w:r>
        <w:br/>
        <w:t>- Hamza Yaqoob (21K-3011): Performance testing, debugging, and final integration.</w:t>
      </w:r>
    </w:p>
    <w:p w14:paraId="1D71D997" w14:textId="77777777" w:rsidR="00DB4E53" w:rsidRDefault="00000000">
      <w:pPr>
        <w:pStyle w:val="Heading1"/>
      </w:pPr>
      <w:r>
        <w:t>8. Results and Discussion</w:t>
      </w:r>
    </w:p>
    <w:p w14:paraId="33B5370B" w14:textId="1F0DD642" w:rsidR="00DB4E53" w:rsidRDefault="00000000">
      <w:r>
        <w:t xml:space="preserve">AI handled </w:t>
      </w:r>
      <w:r w:rsidR="005D3301">
        <w:t xml:space="preserve">plant </w:t>
      </w:r>
      <w:r>
        <w:t xml:space="preserve">placement effectively in over 70% of simulations. </w:t>
      </w:r>
      <w:r w:rsidR="005D3301">
        <w:t xml:space="preserve">Zombies </w:t>
      </w:r>
      <w:r>
        <w:t xml:space="preserve">took intelligent paths avoiding dense </w:t>
      </w:r>
      <w:r w:rsidR="005D3301">
        <w:t xml:space="preserve">plant </w:t>
      </w:r>
      <w:r>
        <w:t>areas. Boss waves tested AI adaptability, showing successful defense for more than 15 waves in most runs.</w:t>
      </w:r>
    </w:p>
    <w:p w14:paraId="4A0D7BE2" w14:textId="77777777" w:rsidR="00DB4E53" w:rsidRDefault="00000000">
      <w:pPr>
        <w:pStyle w:val="Heading1"/>
      </w:pPr>
      <w:r>
        <w:t>9. References</w:t>
      </w:r>
    </w:p>
    <w:p w14:paraId="0256739C" w14:textId="77777777" w:rsidR="00DB4E53" w:rsidRDefault="00000000">
      <w:r>
        <w:t>- Pygame Documentation: https://www.pygame.org/docs/</w:t>
      </w:r>
      <w:r>
        <w:br/>
        <w:t>- A* Pathfinding Theory: https://theory.stanford.edu/~amitp/GameProgramming/AStarComparison.html</w:t>
      </w:r>
      <w:r>
        <w:br/>
        <w:t>- StackOverflow</w:t>
      </w:r>
      <w:r>
        <w:br/>
        <w:t>- PopCap Games (PvZ Reference)</w:t>
      </w:r>
    </w:p>
    <w:sectPr w:rsidR="00DB4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56147">
    <w:abstractNumId w:val="8"/>
  </w:num>
  <w:num w:numId="2" w16cid:durableId="510918987">
    <w:abstractNumId w:val="6"/>
  </w:num>
  <w:num w:numId="3" w16cid:durableId="718746647">
    <w:abstractNumId w:val="5"/>
  </w:num>
  <w:num w:numId="4" w16cid:durableId="1351878718">
    <w:abstractNumId w:val="4"/>
  </w:num>
  <w:num w:numId="5" w16cid:durableId="1146779093">
    <w:abstractNumId w:val="7"/>
  </w:num>
  <w:num w:numId="6" w16cid:durableId="1121877729">
    <w:abstractNumId w:val="3"/>
  </w:num>
  <w:num w:numId="7" w16cid:durableId="1666782170">
    <w:abstractNumId w:val="2"/>
  </w:num>
  <w:num w:numId="8" w16cid:durableId="1639874209">
    <w:abstractNumId w:val="1"/>
  </w:num>
  <w:num w:numId="9" w16cid:durableId="136139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6FD"/>
    <w:rsid w:val="005D3301"/>
    <w:rsid w:val="00697F51"/>
    <w:rsid w:val="00A005F7"/>
    <w:rsid w:val="00A31A9B"/>
    <w:rsid w:val="00AA1D8D"/>
    <w:rsid w:val="00B47730"/>
    <w:rsid w:val="00CB0664"/>
    <w:rsid w:val="00DB4E53"/>
    <w:rsid w:val="00F158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9F61C"/>
  <w14:defaultImageDpi w14:val="300"/>
  <w15:docId w15:val="{41DF1C9E-13D5-4254-B05E-6BE5F15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Areeb</cp:lastModifiedBy>
  <cp:revision>4</cp:revision>
  <dcterms:created xsi:type="dcterms:W3CDTF">2013-12-23T23:15:00Z</dcterms:created>
  <dcterms:modified xsi:type="dcterms:W3CDTF">2025-05-14T14:16:00Z</dcterms:modified>
  <cp:category/>
</cp:coreProperties>
</file>